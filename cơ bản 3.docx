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CA" w:rsidRDefault="008C5453"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các s</w:t>
      </w:r>
      <w:r>
        <w:t>ố</w:t>
      </w:r>
      <w:r>
        <w:t xml:space="preserve"> th</w:t>
      </w:r>
      <w:r>
        <w:t>ậ</w:t>
      </w:r>
      <w:r>
        <w:t>p phân sau sang h</w:t>
      </w:r>
      <w:r>
        <w:t>ệ</w:t>
      </w:r>
      <w:r>
        <w:t xml:space="preserve"> bát phân. Vi</w:t>
      </w:r>
      <w:r>
        <w:t>ế</w:t>
      </w:r>
      <w:r>
        <w:t>t đ</w:t>
      </w:r>
      <w:r>
        <w:t>ầ</w:t>
      </w:r>
      <w:r>
        <w:t>y đ</w:t>
      </w:r>
      <w:r>
        <w:t>ủ</w:t>
      </w:r>
      <w:r>
        <w:t xml:space="preserve"> quy trình chuy</w:t>
      </w:r>
      <w:r>
        <w:t>ể</w:t>
      </w:r>
      <w:r>
        <w:t xml:space="preserve">n </w:t>
      </w:r>
      <w:proofErr w:type="spellStart"/>
      <w:r>
        <w:t>đ</w:t>
      </w:r>
      <w:r>
        <w:t>ổi</w:t>
      </w:r>
      <w:proofErr w:type="spellEnd"/>
      <w:r>
        <w:br/>
        <w:t>Áp d</w:t>
      </w:r>
      <w:r>
        <w:t>ụ</w:t>
      </w:r>
      <w:r>
        <w:t>ng phương pháp chia liên ti</w:t>
      </w:r>
      <w:r>
        <w:t>ế</w:t>
      </w:r>
      <w:r>
        <w:t>p cho 8, ghi l</w:t>
      </w:r>
      <w:r>
        <w:t>ạ</w:t>
      </w:r>
      <w:r>
        <w:t>i ph</w:t>
      </w:r>
      <w:r>
        <w:t>ầ</w:t>
      </w:r>
      <w:r>
        <w:t>n dư sau m</w:t>
      </w:r>
      <w:r>
        <w:t>ỗ</w:t>
      </w:r>
      <w:r>
        <w:t>i l</w:t>
      </w:r>
      <w:r>
        <w:t>ầ</w:t>
      </w:r>
      <w:r>
        <w:t>n chia, sau đó đ</w:t>
      </w:r>
      <w:r>
        <w:t>ả</w:t>
      </w:r>
      <w:r>
        <w:t>o ngư</w:t>
      </w:r>
      <w:r>
        <w:t>ợ</w:t>
      </w:r>
      <w:r>
        <w:t xml:space="preserve">c </w:t>
      </w:r>
      <w:r>
        <w:t>th</w:t>
      </w:r>
      <w:r>
        <w:t>ứ</w:t>
      </w:r>
      <w:r>
        <w:t xml:space="preserve"> t</w:t>
      </w:r>
      <w:r>
        <w:t>ự</w:t>
      </w:r>
      <w:r>
        <w:t xml:space="preserve"> các ph</w:t>
      </w:r>
      <w:r>
        <w:t>ầ</w:t>
      </w:r>
      <w:r>
        <w:t>n dư đ</w:t>
      </w:r>
      <w:r>
        <w:t>ể</w:t>
      </w:r>
      <w:r>
        <w:t xml:space="preserve"> ra 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cùng.</w:t>
      </w:r>
    </w:p>
    <w:p w:rsidR="00E068CA" w:rsidRDefault="008C5453" w:rsidP="008C5453">
      <w:r>
        <w:t>S</w:t>
      </w:r>
      <w:r>
        <w:t>ố</w:t>
      </w:r>
      <w:r>
        <w:t xml:space="preserve"> th</w:t>
      </w:r>
      <w:r>
        <w:t>ậ</w:t>
      </w:r>
      <w:r>
        <w:t>p phân: 8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8 ÷ 8 = 1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1 ÷ 8 = 0 dư 1</w:t>
      </w:r>
    </w:p>
    <w:p w:rsidR="00E068CA" w:rsidRDefault="008C5453">
      <w:r>
        <w:t>K</w:t>
      </w:r>
      <w:r>
        <w:t>ế</w:t>
      </w:r>
      <w:r>
        <w:t>t qu</w:t>
      </w:r>
      <w:r>
        <w:t>ả</w:t>
      </w:r>
      <w:r>
        <w:t xml:space="preserve"> (h</w:t>
      </w:r>
      <w:r>
        <w:t>ệ</w:t>
      </w:r>
      <w:r>
        <w:t xml:space="preserve"> bát phân): 10</w:t>
      </w:r>
    </w:p>
    <w:p w:rsidR="00E068CA" w:rsidRDefault="008C5453" w:rsidP="008C5453">
      <w:r>
        <w:t>S</w:t>
      </w:r>
      <w:r>
        <w:t>ố</w:t>
      </w:r>
      <w:r>
        <w:t xml:space="preserve"> th</w:t>
      </w:r>
      <w:r>
        <w:t>ậ</w:t>
      </w:r>
      <w:r>
        <w:t>p phân: 64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64 ÷</w:t>
      </w:r>
      <w:bookmarkStart w:id="0" w:name="_GoBack"/>
      <w:bookmarkEnd w:id="0"/>
      <w:r>
        <w:t xml:space="preserve"> 8 = 8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8 ÷ 8 = 1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1 ÷ 8 = 0 dư 1</w:t>
      </w:r>
    </w:p>
    <w:p w:rsidR="00E068CA" w:rsidRDefault="008C5453">
      <w:r>
        <w:t>K</w:t>
      </w:r>
      <w:r>
        <w:t>ế</w:t>
      </w:r>
      <w:r>
        <w:t>t qu</w:t>
      </w:r>
      <w:r>
        <w:t>ả</w:t>
      </w:r>
      <w:r>
        <w:t xml:space="preserve"> (h</w:t>
      </w:r>
      <w:r>
        <w:t>ệ</w:t>
      </w:r>
      <w:r>
        <w:t xml:space="preserve"> bát phân): 100</w:t>
      </w:r>
    </w:p>
    <w:p w:rsidR="00E068CA" w:rsidRDefault="008C5453" w:rsidP="008C5453">
      <w:r>
        <w:t>S</w:t>
      </w:r>
      <w:r>
        <w:t>ố</w:t>
      </w:r>
      <w:r>
        <w:t xml:space="preserve"> th</w:t>
      </w:r>
      <w:r>
        <w:t>ậ</w:t>
      </w:r>
      <w:r>
        <w:t>p phân: 75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75 ÷ 8 = 9 dư 3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9 ÷ 8 = 1 dư 1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 xml:space="preserve">1 </w:t>
      </w:r>
      <w:r>
        <w:t>÷ 8 = 0 dư 1</w:t>
      </w:r>
    </w:p>
    <w:p w:rsidR="00E068CA" w:rsidRDefault="008C5453">
      <w:r>
        <w:t>K</w:t>
      </w:r>
      <w:r>
        <w:t>ế</w:t>
      </w:r>
      <w:r>
        <w:t>t qu</w:t>
      </w:r>
      <w:r>
        <w:t>ả</w:t>
      </w:r>
      <w:r>
        <w:t xml:space="preserve"> (h</w:t>
      </w:r>
      <w:r>
        <w:t>ệ</w:t>
      </w:r>
      <w:r>
        <w:t xml:space="preserve"> bát phân): 113</w:t>
      </w:r>
    </w:p>
    <w:p w:rsidR="00E068CA" w:rsidRDefault="008C5453" w:rsidP="008C5453">
      <w:r>
        <w:t>S</w:t>
      </w:r>
      <w:r>
        <w:t>ố</w:t>
      </w:r>
      <w:r>
        <w:t xml:space="preserve"> th</w:t>
      </w:r>
      <w:r>
        <w:t>ậ</w:t>
      </w:r>
      <w:r>
        <w:t>p phân: 128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128 ÷ 8 = 16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16 ÷ 8 = 2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2 ÷ 8 = 0 dư 2</w:t>
      </w:r>
    </w:p>
    <w:p w:rsidR="00E068CA" w:rsidRDefault="008C5453">
      <w:r>
        <w:t>K</w:t>
      </w:r>
      <w:r>
        <w:t>ế</w:t>
      </w:r>
      <w:r>
        <w:t>t qu</w:t>
      </w:r>
      <w:r>
        <w:t>ả</w:t>
      </w:r>
      <w:r>
        <w:t xml:space="preserve"> (h</w:t>
      </w:r>
      <w:r>
        <w:t>ệ</w:t>
      </w:r>
      <w:r>
        <w:t xml:space="preserve"> bát phân): 200</w:t>
      </w:r>
    </w:p>
    <w:p w:rsidR="00E068CA" w:rsidRDefault="008C5453" w:rsidP="008C5453">
      <w:r>
        <w:t>S</w:t>
      </w:r>
      <w:r>
        <w:t>ố</w:t>
      </w:r>
      <w:r>
        <w:t xml:space="preserve"> th</w:t>
      </w:r>
      <w:r>
        <w:t>ậ</w:t>
      </w:r>
      <w:r>
        <w:t>p phân: 256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256 ÷ 8 = 32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32 ÷ 8 = 4 dư 0</w:t>
      </w:r>
    </w:p>
    <w:p w:rsidR="00E068CA" w:rsidRDefault="008C5453" w:rsidP="008C5453">
      <w:pPr>
        <w:pStyle w:val="ListBullet"/>
        <w:numPr>
          <w:ilvl w:val="0"/>
          <w:numId w:val="0"/>
        </w:numPr>
        <w:ind w:left="360"/>
      </w:pPr>
      <w:r>
        <w:t>4 ÷ 8 = 0 dư 4</w:t>
      </w:r>
    </w:p>
    <w:p w:rsidR="00E068CA" w:rsidRDefault="008C5453"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proofErr w:type="gramStart"/>
      <w:r>
        <w:t>qu</w:t>
      </w:r>
      <w:r>
        <w:t>ả</w:t>
      </w:r>
      <w:proofErr w:type="spellEnd"/>
      <w:r>
        <w:t xml:space="preserve"> </w:t>
      </w:r>
      <w:r>
        <w:rPr>
          <w:lang w:val="vi-VN"/>
        </w:rPr>
        <w:t>:</w:t>
      </w:r>
      <w:proofErr w:type="gramEnd"/>
      <w:r>
        <w:rPr>
          <w:lang w:val="vi-VN"/>
        </w:rPr>
        <w:t xml:space="preserve"> </w:t>
      </w:r>
      <w:r>
        <w:t>400</w:t>
      </w:r>
    </w:p>
    <w:sectPr w:rsidR="00E06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453"/>
    <w:rsid w:val="00AA1D8D"/>
    <w:rsid w:val="00B47730"/>
    <w:rsid w:val="00CB0664"/>
    <w:rsid w:val="00E06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14F55"/>
  <w14:defaultImageDpi w14:val="300"/>
  <w15:docId w15:val="{B0880E34-FAC5-4875-99BD-A6571A14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AAC90-E5B3-45CA-9E2C-7EEE222B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2025-09-17T16:41:00Z</dcterms:created>
  <dcterms:modified xsi:type="dcterms:W3CDTF">2025-09-17T16:41:00Z</dcterms:modified>
  <cp:category/>
</cp:coreProperties>
</file>